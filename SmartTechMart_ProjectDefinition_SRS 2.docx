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7B51" w14:textId="77777777" w:rsidR="008173D2" w:rsidRDefault="00A730F0">
      <w:pPr>
        <w:pStyle w:val="Heading1"/>
      </w:pPr>
      <w:r>
        <w:t>Project Definition and Software Requirements Specification (SRS)</w:t>
      </w:r>
    </w:p>
    <w:p w14:paraId="6CEFC058" w14:textId="77777777" w:rsidR="008173D2" w:rsidRDefault="00A730F0">
      <w:r>
        <w:t>Project: SmartTechMart — Tech Convenience Store 4.0</w:t>
      </w:r>
    </w:p>
    <w:p w14:paraId="44B2DBCA" w14:textId="77777777" w:rsidR="008173D2" w:rsidRDefault="00A730F0">
      <w:r>
        <w:t>Author: Generated by ChatGPT</w:t>
      </w:r>
      <w:r>
        <w:br/>
        <w:t>Date: 2025-10-08</w:t>
      </w:r>
      <w:r>
        <w:br/>
        <w:t>Version: 1.0</w:t>
      </w:r>
    </w:p>
    <w:p w14:paraId="1CA6BCE9" w14:textId="77777777" w:rsidR="008173D2" w:rsidRDefault="00A730F0">
      <w:pPr>
        <w:pStyle w:val="Heading2"/>
      </w:pPr>
      <w:r>
        <w:t>Lab 1 – Project Initialization &amp; Requirements Definition</w:t>
      </w:r>
    </w:p>
    <w:p w14:paraId="43A9F908" w14:textId="77777777" w:rsidR="008173D2" w:rsidRDefault="00A730F0">
      <w:r>
        <w:t>This document contains the Project Definition and the Software Requirements Specification (SRS) for the mini-project: SmartTechMart — a retail application for a technology convenience store (Tech Store 4.0).</w:t>
      </w:r>
    </w:p>
    <w:p w14:paraId="6AC37F32" w14:textId="77777777" w:rsidR="008173D2" w:rsidRDefault="00A730F0">
      <w:pPr>
        <w:pStyle w:val="Heading2"/>
      </w:pPr>
      <w:r>
        <w:t>Project Definition</w:t>
      </w:r>
    </w:p>
    <w:p w14:paraId="68F39274" w14:textId="77777777" w:rsidR="008173D2" w:rsidRDefault="00A730F0">
      <w:pPr>
        <w:pStyle w:val="Heading3"/>
      </w:pPr>
      <w:r>
        <w:t>1. Project Title</w:t>
      </w:r>
    </w:p>
    <w:p w14:paraId="63465E8E" w14:textId="77777777" w:rsidR="008173D2" w:rsidRDefault="00A730F0">
      <w:r>
        <w:t>SmartTechMart — Tech Convenience Store 4.0</w:t>
      </w:r>
    </w:p>
    <w:p w14:paraId="1DA65570" w14:textId="77777777" w:rsidR="008173D2" w:rsidRDefault="00A730F0">
      <w:pPr>
        <w:pStyle w:val="Heading3"/>
      </w:pPr>
      <w:r>
        <w:t>2. Background / Context</w:t>
      </w:r>
    </w:p>
    <w:p w14:paraId="11287A17" w14:textId="77777777" w:rsidR="008173D2" w:rsidRDefault="00A730F0">
      <w:r>
        <w:t>Small technology retail and convenience stores increasingly need digital tools to manage stock, sales, customer loyalty, and online presence. SmartTechMart is a modern retail management application designed for small/medium tech convenience stores to handle point-of-sale (POS), inventory, supplier orders, basic e-commerce features, and analytics in a lightweight, affordable system.</w:t>
      </w:r>
    </w:p>
    <w:p w14:paraId="58E07402" w14:textId="77777777" w:rsidR="008173D2" w:rsidRDefault="00A730F0">
      <w:pPr>
        <w:pStyle w:val="Heading3"/>
      </w:pPr>
      <w:r>
        <w:t>3. Objectives</w:t>
      </w:r>
    </w:p>
    <w:p w14:paraId="35CF5EA6" w14:textId="77777777" w:rsidR="008173D2" w:rsidRDefault="00A730F0">
      <w:r>
        <w:t>- Provide a simple, reliable POS for in-store sales (barcode scanning, quick checkout).</w:t>
      </w:r>
      <w:r>
        <w:br/>
        <w:t>- Manage inventory with real-time stock levels, reorder alerts, and purchase orders.</w:t>
      </w:r>
      <w:r>
        <w:br/>
        <w:t>- Support customer records, basic loyalty points, and promotional campaigns.</w:t>
      </w:r>
      <w:r>
        <w:br/>
        <w:t>- Offer management dashboards and daily/weekly/monthly sales reports.</w:t>
      </w:r>
      <w:r>
        <w:br/>
        <w:t>- Enable online catalog browsing and click-and-collect for customers (optional MVP feature).</w:t>
      </w:r>
    </w:p>
    <w:p w14:paraId="6F6ECBB0" w14:textId="77777777" w:rsidR="008173D2" w:rsidRDefault="00A730F0">
      <w:pPr>
        <w:pStyle w:val="Heading3"/>
      </w:pPr>
      <w:r>
        <w:t>4. Scope</w:t>
      </w:r>
    </w:p>
    <w:p w14:paraId="0889006C" w14:textId="77777777" w:rsidR="008173D2" w:rsidRDefault="00A730F0">
      <w:r>
        <w:t>In scope:</w:t>
      </w:r>
    </w:p>
    <w:p w14:paraId="0AE1EEDA" w14:textId="77777777" w:rsidR="008173D2" w:rsidRDefault="00A730F0">
      <w:r>
        <w:t>- POS module (sales, returns).</w:t>
      </w:r>
      <w:r>
        <w:br/>
        <w:t>- Inventory management (products, categories, stock levels, suppliers).</w:t>
      </w:r>
      <w:r>
        <w:br/>
        <w:t>- User accounts and role-based access (Admin, Manager, Cashier).</w:t>
      </w:r>
      <w:r>
        <w:br/>
        <w:t>- Basic reporting and exports (CSV/PDF).</w:t>
      </w:r>
      <w:r>
        <w:br/>
        <w:t>- Simple promotions and discount rules.</w:t>
      </w:r>
      <w:r>
        <w:br/>
        <w:t>- Backup and data export.</w:t>
      </w:r>
    </w:p>
    <w:p w14:paraId="1894DCD7" w14:textId="77777777" w:rsidR="008173D2" w:rsidRDefault="00A730F0">
      <w:r>
        <w:t>Out of scope (for Lab 1 / MVP):</w:t>
      </w:r>
    </w:p>
    <w:p w14:paraId="21E8EE10" w14:textId="77777777" w:rsidR="008173D2" w:rsidRDefault="00A730F0">
      <w:r>
        <w:lastRenderedPageBreak/>
        <w:t>- Full-scale e-commerce checkout/payment gateway integrations beyond basic QR/card payments.</w:t>
      </w:r>
      <w:r>
        <w:br/>
        <w:t>- Advanced CRM features or marketing automation.</w:t>
      </w:r>
      <w:r>
        <w:br/>
        <w:t>- Multi-store synchronization (only single store supported initially).</w:t>
      </w:r>
    </w:p>
    <w:p w14:paraId="00019A02" w14:textId="77777777" w:rsidR="008173D2" w:rsidRDefault="00A730F0">
      <w:pPr>
        <w:pStyle w:val="Heading3"/>
      </w:pPr>
      <w:r>
        <w:t>5. Stakeholders</w:t>
      </w:r>
    </w:p>
    <w:p w14:paraId="587DE90F" w14:textId="77777777" w:rsidR="008173D2" w:rsidRDefault="00A730F0">
      <w:r>
        <w:t>- Store Owner / Admin: project sponsor, receives management reports and admin controls.</w:t>
      </w:r>
      <w:r>
        <w:br/>
        <w:t>- Store Manager: daily operations, inventory management, ordering.</w:t>
      </w:r>
      <w:r>
        <w:br/>
        <w:t>- Cashier: operates POS for sales.</w:t>
      </w:r>
      <w:r>
        <w:br/>
        <w:t>- Customers: shop in-store and browse catalog for click-and-collect.</w:t>
      </w:r>
      <w:r>
        <w:br/>
        <w:t>- Developers &amp; QA: implement and test the system.</w:t>
      </w:r>
    </w:p>
    <w:p w14:paraId="7162D657" w14:textId="77777777" w:rsidR="008173D2" w:rsidRDefault="00A730F0">
      <w:pPr>
        <w:pStyle w:val="Heading3"/>
      </w:pPr>
      <w:r>
        <w:t>6. Constraints</w:t>
      </w:r>
    </w:p>
    <w:p w14:paraId="77C5B2E6" w14:textId="77777777" w:rsidR="008173D2" w:rsidRDefault="00A730F0">
      <w:r>
        <w:t>- Budget and timeline constraints for a semester mini-project.</w:t>
      </w:r>
      <w:r>
        <w:br/>
        <w:t>- Use of open-source libraries and low-cost hosting.</w:t>
      </w:r>
      <w:r>
        <w:br/>
        <w:t>- Must run in modern browsers; optional mobile-friendly layout.</w:t>
      </w:r>
      <w:r>
        <w:br/>
        <w:t>- Data privacy rules (basic compliance with local data protection).</w:t>
      </w:r>
    </w:p>
    <w:p w14:paraId="766D25F3" w14:textId="77777777" w:rsidR="008173D2" w:rsidRDefault="00A730F0">
      <w:pPr>
        <w:pStyle w:val="Heading3"/>
      </w:pPr>
      <w:r>
        <w:t>7. Assumptions</w:t>
      </w:r>
    </w:p>
    <w:p w14:paraId="5455D9FB" w14:textId="77777777" w:rsidR="008173D2" w:rsidRDefault="00A730F0">
      <w:r>
        <w:t>- The store has an internet connection (some offline caching possible).</w:t>
      </w:r>
      <w:r>
        <w:br/>
        <w:t>- Barcode scanner available (keyboard wedge or USB HID).</w:t>
      </w:r>
      <w:r>
        <w:br/>
        <w:t>- Payment handling will be manual (card terminal) or via simple QR for MVP.</w:t>
      </w:r>
    </w:p>
    <w:p w14:paraId="7C985203" w14:textId="77777777" w:rsidR="008173D2" w:rsidRDefault="00A730F0">
      <w:pPr>
        <w:pStyle w:val="Heading3"/>
      </w:pPr>
      <w:r>
        <w:t>8. Deliverables</w:t>
      </w:r>
    </w:p>
    <w:p w14:paraId="7A8F4981" w14:textId="77777777" w:rsidR="008173D2" w:rsidRDefault="00A730F0">
      <w:r>
        <w:t>- Project Definition document and SRS (this file).</w:t>
      </w:r>
      <w:r>
        <w:br/>
        <w:t>- Basic working prototype: POS + Inventory + Reports.</w:t>
      </w:r>
      <w:r>
        <w:br/>
        <w:t>- Source code in a GitHub repository with README and instructions.</w:t>
      </w:r>
      <w:r>
        <w:br/>
        <w:t>- Demo video or screenshots and test data.</w:t>
      </w:r>
    </w:p>
    <w:p w14:paraId="6603C2FC" w14:textId="77777777" w:rsidR="008173D2" w:rsidRDefault="00A730F0">
      <w:pPr>
        <w:pStyle w:val="Heading3"/>
      </w:pPr>
      <w:r>
        <w:t>9. High-Level Timeline (suggested)</w:t>
      </w:r>
    </w:p>
    <w:p w14:paraId="395C37C1" w14:textId="77777777" w:rsidR="008173D2" w:rsidRDefault="00A730F0">
      <w:r>
        <w:t>- Week 1: Project definition, SRS, repo setup, initial UI mockups.</w:t>
      </w:r>
      <w:r>
        <w:br/>
        <w:t>- Week 2–3: Basic data model and inventory module implementation.</w:t>
      </w:r>
      <w:r>
        <w:br/>
        <w:t>- Week 4: POS flows and checkout.</w:t>
      </w:r>
      <w:r>
        <w:br/>
        <w:t>- Week 5: Reporting, user roles, testing.</w:t>
      </w:r>
      <w:r>
        <w:br/>
        <w:t>- Week 6: Buffer, documentation, demo preparation.</w:t>
      </w:r>
    </w:p>
    <w:p w14:paraId="21D3CAC5" w14:textId="77777777" w:rsidR="008173D2" w:rsidRDefault="00A730F0">
      <w:pPr>
        <w:pStyle w:val="Heading2"/>
      </w:pPr>
      <w:r>
        <w:t>Software Requirements Specification (SRS)</w:t>
      </w:r>
    </w:p>
    <w:p w14:paraId="5516B15F" w14:textId="77777777" w:rsidR="008173D2" w:rsidRDefault="00A730F0">
      <w:pPr>
        <w:pStyle w:val="Heading3"/>
      </w:pPr>
      <w:r>
        <w:t>1. Introduction</w:t>
      </w:r>
    </w:p>
    <w:p w14:paraId="629F6021" w14:textId="77777777" w:rsidR="008173D2" w:rsidRDefault="00A730F0">
      <w:r>
        <w:t>1.1 Purpose</w:t>
      </w:r>
    </w:p>
    <w:p w14:paraId="1737AAEE" w14:textId="77777777" w:rsidR="008173D2" w:rsidRDefault="00A730F0">
      <w:r>
        <w:t>This SRS describes the functional and non-functional requirements for SmartTechMart. It is intended for the development team, the project stakeholders, and the testers.</w:t>
      </w:r>
    </w:p>
    <w:p w14:paraId="4DA5373D" w14:textId="77777777" w:rsidR="008173D2" w:rsidRDefault="00A730F0">
      <w:r>
        <w:t>1.2 Document Conventions</w:t>
      </w:r>
    </w:p>
    <w:p w14:paraId="564503A3" w14:textId="77777777" w:rsidR="008173D2" w:rsidRDefault="00A730F0">
      <w:r>
        <w:lastRenderedPageBreak/>
        <w:t>Requirement IDs use the format FR-### for functional requirements and NFR-### for non-functional requirements.</w:t>
      </w:r>
    </w:p>
    <w:p w14:paraId="30A9744F" w14:textId="77777777" w:rsidR="008173D2" w:rsidRDefault="00A730F0">
      <w:r>
        <w:t>1.3 Intended Audience and Reading Suggestions</w:t>
      </w:r>
    </w:p>
    <w:p w14:paraId="6FDFCA58" w14:textId="77777777" w:rsidR="008173D2" w:rsidRDefault="00A730F0">
      <w:r>
        <w:t>Stakeholders, developers, testers, and documentation authors should read this document. Technical staff should focus on the functional and data sections.</w:t>
      </w:r>
    </w:p>
    <w:p w14:paraId="77629564" w14:textId="77777777" w:rsidR="008173D2" w:rsidRDefault="00A730F0">
      <w:pPr>
        <w:pStyle w:val="Heading3"/>
      </w:pPr>
      <w:r>
        <w:t>2. Overall Description</w:t>
      </w:r>
    </w:p>
    <w:p w14:paraId="1C0A0E3F" w14:textId="77777777" w:rsidR="008173D2" w:rsidRDefault="00A730F0">
      <w:r>
        <w:t>2.1 Product Perspective</w:t>
      </w:r>
    </w:p>
    <w:p w14:paraId="48D15689" w14:textId="77777777" w:rsidR="008173D2" w:rsidRDefault="00A730F0">
      <w:r>
        <w:t>SmartTechMart is a standalone retail management web application (progressive web app recommended) that can run on a local server or cloud host. It integrates with hardware devices such as barcode scanners and receipt printers, and optionally can integrate with payment terminals and simple QR payment gateways.</w:t>
      </w:r>
    </w:p>
    <w:p w14:paraId="21F1A2D5" w14:textId="77777777" w:rsidR="008173D2" w:rsidRDefault="00A730F0">
      <w:r>
        <w:t>2.2 Product Functions (high-level)</w:t>
      </w:r>
    </w:p>
    <w:p w14:paraId="4E008FC8" w14:textId="77777777" w:rsidR="008173D2" w:rsidRDefault="00A730F0">
      <w:r>
        <w:t>- Manage product catalog and inventory.</w:t>
      </w:r>
      <w:r>
        <w:br/>
        <w:t>- Process sales and returns via POS.</w:t>
      </w:r>
      <w:r>
        <w:br/>
        <w:t>- Generate sales and inventory reports.</w:t>
      </w:r>
      <w:r>
        <w:br/>
        <w:t>- Support user accounts and role-based permissions.</w:t>
      </w:r>
      <w:r>
        <w:br/>
        <w:t>- Manage suppliers and purchase orders.</w:t>
      </w:r>
      <w:r>
        <w:br/>
        <w:t>- Support promotions/discounts and simple loyalty.</w:t>
      </w:r>
    </w:p>
    <w:p w14:paraId="0698D3A9" w14:textId="77777777" w:rsidR="008173D2" w:rsidRDefault="00A730F0">
      <w:r>
        <w:t>2.3 User Classes and Characteristics</w:t>
      </w:r>
    </w:p>
    <w:p w14:paraId="2FFCB25E" w14:textId="77777777" w:rsidR="008173D2" w:rsidRDefault="00A730F0">
      <w:r>
        <w:t>- Admin: full access to system settings and user management.</w:t>
      </w:r>
      <w:r>
        <w:br/>
        <w:t>- Manager: access to inventory, orders, reports.</w:t>
      </w:r>
      <w:r>
        <w:br/>
        <w:t>- Cashier: access to POS and basic customer lookup.</w:t>
      </w:r>
      <w:r>
        <w:br/>
        <w:t>- Customer: interacts with optional catalog interface.</w:t>
      </w:r>
    </w:p>
    <w:p w14:paraId="0C538DED" w14:textId="77777777" w:rsidR="008173D2" w:rsidRDefault="00A730F0">
      <w:r>
        <w:t>2.4 Operating Environment</w:t>
      </w:r>
    </w:p>
    <w:p w14:paraId="7C788566" w14:textId="77777777" w:rsidR="008173D2" w:rsidRDefault="00A730F0">
      <w:r>
        <w:t>Modern web browsers (Chrome, Edge, Firefox, Safari). Server: Linux or Windows hosting with Node.js / Python / PHP stack (team choice).</w:t>
      </w:r>
    </w:p>
    <w:p w14:paraId="36A2A51F" w14:textId="77777777" w:rsidR="008173D2" w:rsidRDefault="00A730F0">
      <w:r>
        <w:t>2.5 Design and Implementation Constraints</w:t>
      </w:r>
    </w:p>
    <w:p w14:paraId="18A574E6" w14:textId="77777777" w:rsidR="008173D2" w:rsidRDefault="00A730F0">
      <w:r>
        <w:t>- Use open-source components.</w:t>
      </w:r>
      <w:r>
        <w:br/>
        <w:t>- Keep UI responsive and simple.</w:t>
      </w:r>
      <w:r>
        <w:br/>
        <w:t>- Data persistence via relational database (SQLite/Postgres) for the MVP.</w:t>
      </w:r>
    </w:p>
    <w:p w14:paraId="1E825ED8" w14:textId="77777777" w:rsidR="008173D2" w:rsidRDefault="00A730F0">
      <w:r>
        <w:t>2.6 Assumptions and Dependencies</w:t>
      </w:r>
    </w:p>
    <w:p w14:paraId="0A7D3C4B" w14:textId="77777777" w:rsidR="008173D2" w:rsidRDefault="00A730F0">
      <w:r>
        <w:t>- Availability of barcode scanner hardware and a network connection for cloud-hosted deployments.</w:t>
      </w:r>
      <w:r>
        <w:br/>
        <w:t>- Third-party payment gateways not required for MVP.</w:t>
      </w:r>
    </w:p>
    <w:p w14:paraId="017EC917" w14:textId="77777777" w:rsidR="008173D2" w:rsidRDefault="00A730F0">
      <w:pPr>
        <w:pStyle w:val="Heading3"/>
      </w:pPr>
      <w:r>
        <w:lastRenderedPageBreak/>
        <w:t>3. Specific Requirements</w:t>
      </w:r>
    </w:p>
    <w:p w14:paraId="77F52189" w14:textId="77777777" w:rsidR="008173D2" w:rsidRDefault="00A730F0">
      <w:r>
        <w:t>3.1 Functional Requirements (FR)</w:t>
      </w:r>
    </w:p>
    <w:p w14:paraId="12148F17" w14:textId="77777777" w:rsidR="008173D2" w:rsidRDefault="00A730F0">
      <w:pPr>
        <w:pStyle w:val="ListNumber"/>
      </w:pPr>
      <w:r>
        <w:t>FR-001 — User Authentication &amp; Authorization</w:t>
      </w:r>
    </w:p>
    <w:p w14:paraId="39C23036" w14:textId="77777777" w:rsidR="008173D2" w:rsidRDefault="00A730F0">
      <w:r>
        <w:t>Allow users to register (Admin only), login, reset password; support roles: Admin, Manager, Cashier. Priority: High.</w:t>
      </w:r>
    </w:p>
    <w:p w14:paraId="69C04CB3" w14:textId="77777777" w:rsidR="008173D2" w:rsidRDefault="00A730F0">
      <w:pPr>
        <w:pStyle w:val="ListNumber"/>
      </w:pPr>
      <w:r>
        <w:t>FR-002 — Product Catalog Management</w:t>
      </w:r>
    </w:p>
    <w:p w14:paraId="114B5B01" w14:textId="77777777" w:rsidR="008173D2" w:rsidRDefault="00A730F0">
      <w:r>
        <w:t>Add, edit, delete products with fields: SKU, name, description, category, cost price, selling price, barcode, image, supplier. Priority: High.</w:t>
      </w:r>
    </w:p>
    <w:p w14:paraId="12EEDF07" w14:textId="77777777" w:rsidR="008173D2" w:rsidRDefault="00A730F0">
      <w:pPr>
        <w:pStyle w:val="ListNumber"/>
      </w:pPr>
      <w:r>
        <w:t>FR-003 — Inventory Tracking</w:t>
      </w:r>
    </w:p>
    <w:p w14:paraId="70EEC2B7" w14:textId="77777777" w:rsidR="008173D2" w:rsidRDefault="00A730F0">
      <w:r>
        <w:t>Track stock levels per product; record stock-in and stock-out events; show low-stock alerts and reorder thresholds. Priority: High.</w:t>
      </w:r>
    </w:p>
    <w:p w14:paraId="12B0E902" w14:textId="77777777" w:rsidR="008173D2" w:rsidRDefault="00A730F0">
      <w:pPr>
        <w:pStyle w:val="ListNumber"/>
      </w:pPr>
      <w:r>
        <w:t>FR-004 — Point-of-Sale (POS) Sales</w:t>
      </w:r>
    </w:p>
    <w:p w14:paraId="27E7B563" w14:textId="77777777" w:rsidR="008173D2" w:rsidRDefault="00A730F0">
      <w:r>
        <w:t>Process sales with multiple items, apply discounts, accept payment type (cash/card/QR), generate receipt. Priority: High.</w:t>
      </w:r>
    </w:p>
    <w:p w14:paraId="7F2671A0" w14:textId="77777777" w:rsidR="008173D2" w:rsidRDefault="00A730F0">
      <w:pPr>
        <w:pStyle w:val="ListNumber"/>
      </w:pPr>
      <w:r>
        <w:t>FR-005 — Returns &amp; Refunds</w:t>
      </w:r>
    </w:p>
    <w:p w14:paraId="00E1FF17" w14:textId="77777777" w:rsidR="008173D2" w:rsidRDefault="00A730F0">
      <w:r>
        <w:t>Support processing returns and generating refund records. Priority: Medium.</w:t>
      </w:r>
    </w:p>
    <w:p w14:paraId="7903C17C" w14:textId="77777777" w:rsidR="008173D2" w:rsidRDefault="00A730F0">
      <w:pPr>
        <w:pStyle w:val="ListNumber"/>
      </w:pPr>
      <w:r>
        <w:t>FR-006 — Supplier &amp; Purchase Orders</w:t>
      </w:r>
    </w:p>
    <w:p w14:paraId="2022B1BA" w14:textId="77777777" w:rsidR="008173D2" w:rsidRDefault="00A730F0">
      <w:r>
        <w:t>Create supplier records and purchase orders, receive shipments to update inventory. Priority: Medium.</w:t>
      </w:r>
    </w:p>
    <w:p w14:paraId="6E08FF5D" w14:textId="77777777" w:rsidR="008173D2" w:rsidRDefault="00A730F0">
      <w:pPr>
        <w:pStyle w:val="ListNumber"/>
      </w:pPr>
      <w:r>
        <w:t>FR-007 — Promotions &amp; Discounts</w:t>
      </w:r>
    </w:p>
    <w:p w14:paraId="6A3987F9" w14:textId="77777777" w:rsidR="008173D2" w:rsidRDefault="00A730F0">
      <w:r>
        <w:t>Configure percentage or fixed discounts by product or cart-level promotions. Priority: Medium.</w:t>
      </w:r>
    </w:p>
    <w:p w14:paraId="3C223898" w14:textId="77777777" w:rsidR="008173D2" w:rsidRDefault="00A730F0">
      <w:pPr>
        <w:pStyle w:val="ListNumber"/>
      </w:pPr>
      <w:r>
        <w:t>FR-008 — Customer Records &amp; Loyalty</w:t>
      </w:r>
    </w:p>
    <w:p w14:paraId="07E1F098" w14:textId="77777777" w:rsidR="008173D2" w:rsidRDefault="00A730F0">
      <w:r>
        <w:t>Store customer info, track purchases, and apply loyalty points for discounts. Priority: Low/Optional.</w:t>
      </w:r>
    </w:p>
    <w:p w14:paraId="01D7B4BD" w14:textId="77777777" w:rsidR="008173D2" w:rsidRDefault="00A730F0">
      <w:pPr>
        <w:pStyle w:val="ListNumber"/>
      </w:pPr>
      <w:r>
        <w:t>FR-009 — Reporting &amp; Analytics</w:t>
      </w:r>
    </w:p>
    <w:p w14:paraId="4B3D6F02" w14:textId="77777777" w:rsidR="008173D2" w:rsidRDefault="00A730F0">
      <w:r>
        <w:t>Generate daily sales, inventory valuation, best-selling products reports; export CSV/PDF. Priority: High.</w:t>
      </w:r>
    </w:p>
    <w:p w14:paraId="0ED869FC" w14:textId="77777777" w:rsidR="008173D2" w:rsidRDefault="00A730F0">
      <w:pPr>
        <w:pStyle w:val="ListNumber"/>
      </w:pPr>
      <w:r>
        <w:t>FR-010 — Data Backup &amp; Export</w:t>
      </w:r>
    </w:p>
    <w:p w14:paraId="1F66B341" w14:textId="77777777" w:rsidR="008173D2" w:rsidRDefault="00A730F0">
      <w:r>
        <w:lastRenderedPageBreak/>
        <w:t>Allow manual export and backup of database; import CSV for product bulk upload. Priority: Medium.</w:t>
      </w:r>
    </w:p>
    <w:p w14:paraId="41F77BC3" w14:textId="77777777" w:rsidR="008173D2" w:rsidRDefault="00A730F0">
      <w:pPr>
        <w:pStyle w:val="ListNumber"/>
      </w:pPr>
      <w:r>
        <w:t>FR-011 — Audit Log</w:t>
      </w:r>
    </w:p>
    <w:p w14:paraId="4E53B5B1" w14:textId="77777777" w:rsidR="008173D2" w:rsidRDefault="00A730F0">
      <w:r>
        <w:t>Record user actions (login, sales, inventory adjustments) for auditing. Priority: Medium.</w:t>
      </w:r>
    </w:p>
    <w:p w14:paraId="7C6E1692" w14:textId="77777777" w:rsidR="008173D2" w:rsidRDefault="00A730F0">
      <w:pPr>
        <w:pStyle w:val="ListNumber"/>
      </w:pPr>
      <w:r>
        <w:t>FR-012 — Offline Mode (Optional)</w:t>
      </w:r>
    </w:p>
    <w:p w14:paraId="2664E5FD" w14:textId="77777777" w:rsidR="008173D2" w:rsidRDefault="00A730F0">
      <w:r>
        <w:t>Cache recent catalog and allow POS transactions offline with later sync. Priority: Low/Optional.</w:t>
      </w:r>
    </w:p>
    <w:p w14:paraId="07D7D3A2" w14:textId="77777777" w:rsidR="008173D2" w:rsidRDefault="00A730F0">
      <w:pPr>
        <w:pStyle w:val="Heading3"/>
      </w:pPr>
      <w:r>
        <w:t>3.2 Non-Functional Requirements (NFR)</w:t>
      </w:r>
    </w:p>
    <w:p w14:paraId="7DDEB495" w14:textId="77777777" w:rsidR="008173D2" w:rsidRDefault="00A730F0">
      <w:pPr>
        <w:pStyle w:val="ListNumber"/>
      </w:pPr>
      <w:r>
        <w:t>NFR-001 — Performance</w:t>
      </w:r>
    </w:p>
    <w:p w14:paraId="63C2A3F3" w14:textId="77777777" w:rsidR="008173D2" w:rsidRDefault="00A730F0">
      <w:r>
        <w:t>System must handle up to 20 concurrent cashier sessions and respond to POS item scan within 1 second under typical load.</w:t>
      </w:r>
    </w:p>
    <w:p w14:paraId="3D1889CE" w14:textId="77777777" w:rsidR="008173D2" w:rsidRDefault="00A730F0">
      <w:pPr>
        <w:pStyle w:val="ListNumber"/>
      </w:pPr>
      <w:r>
        <w:t>NFR-002 — Availability</w:t>
      </w:r>
    </w:p>
    <w:p w14:paraId="716B6638" w14:textId="77777777" w:rsidR="008173D2" w:rsidRDefault="00A730F0">
      <w:r>
        <w:t>System availability 99.5% (excluding maintenance windows).</w:t>
      </w:r>
    </w:p>
    <w:p w14:paraId="403D7000" w14:textId="77777777" w:rsidR="008173D2" w:rsidRDefault="00A730F0">
      <w:pPr>
        <w:pStyle w:val="ListNumber"/>
      </w:pPr>
      <w:r>
        <w:t>NFR-003 — Security</w:t>
      </w:r>
    </w:p>
    <w:p w14:paraId="0FFE7B02" w14:textId="77777777" w:rsidR="008173D2" w:rsidRDefault="00A730F0">
      <w:r>
        <w:t>Passwords must be hashed (e.g., bcrypt). Sensitive data in transit must be encrypted via HTTPS. Access control enforced by roles.</w:t>
      </w:r>
    </w:p>
    <w:p w14:paraId="30C1A863" w14:textId="77777777" w:rsidR="008173D2" w:rsidRDefault="00A730F0">
      <w:pPr>
        <w:pStyle w:val="ListNumber"/>
      </w:pPr>
      <w:r>
        <w:t>NFR-004 — Usability</w:t>
      </w:r>
    </w:p>
    <w:p w14:paraId="10659B56" w14:textId="77777777" w:rsidR="008173D2" w:rsidRDefault="00A730F0">
      <w:r>
        <w:t>UI should be intuitive; cashier workflow must allow checkout in under 60 seconds for typical transactions.</w:t>
      </w:r>
    </w:p>
    <w:p w14:paraId="2504DCA7" w14:textId="77777777" w:rsidR="008173D2" w:rsidRDefault="00A730F0">
      <w:pPr>
        <w:pStyle w:val="ListNumber"/>
      </w:pPr>
      <w:r>
        <w:t>NFR-005 — Scalability</w:t>
      </w:r>
    </w:p>
    <w:p w14:paraId="4691C52A" w14:textId="77777777" w:rsidR="008173D2" w:rsidRDefault="00A730F0">
      <w:r>
        <w:t>Design should allow future multi-store support and modular integration.</w:t>
      </w:r>
    </w:p>
    <w:p w14:paraId="6145B592" w14:textId="77777777" w:rsidR="008173D2" w:rsidRDefault="00A730F0">
      <w:pPr>
        <w:pStyle w:val="ListNumber"/>
      </w:pPr>
      <w:r>
        <w:t>NFR-006 — Maintainability</w:t>
      </w:r>
    </w:p>
    <w:p w14:paraId="4A538FA9" w14:textId="77777777" w:rsidR="008173D2" w:rsidRDefault="00A730F0">
      <w:r>
        <w:t>Codebase should follow standard conventions, documented API, and automated tests for core flows.</w:t>
      </w:r>
    </w:p>
    <w:p w14:paraId="02BB1646" w14:textId="77777777" w:rsidR="008173D2" w:rsidRDefault="00A730F0">
      <w:pPr>
        <w:pStyle w:val="ListNumber"/>
      </w:pPr>
      <w:r>
        <w:t>NFR-007 — Localization</w:t>
      </w:r>
    </w:p>
    <w:p w14:paraId="5E5220AB" w14:textId="77777777" w:rsidR="008173D2" w:rsidRDefault="00A730F0">
      <w:r>
        <w:t>Support for English and local language (Vietnamese) in UI strings (optional).</w:t>
      </w:r>
    </w:p>
    <w:p w14:paraId="0FBC2488" w14:textId="77777777" w:rsidR="008173D2" w:rsidRDefault="00A730F0">
      <w:pPr>
        <w:pStyle w:val="Heading3"/>
      </w:pPr>
      <w:r>
        <w:t>4. Data Requirements</w:t>
      </w:r>
    </w:p>
    <w:p w14:paraId="3FD228CF" w14:textId="77777777" w:rsidR="008173D2" w:rsidRDefault="00A730F0">
      <w:r>
        <w:t>Main entities: Product, Category, Supplier, Customer, User, Sale, SaleItem, PurchaseOrder, InventoryTransaction.</w:t>
      </w:r>
      <w:r>
        <w:br/>
      </w:r>
      <w:r>
        <w:lastRenderedPageBreak/>
        <w:t>Data retention: sales records retained for at least 2 years; backups created regularly.</w:t>
      </w:r>
      <w:r>
        <w:br/>
        <w:t>Personal customer data must follow privacy rules and not be shared without consent.</w:t>
      </w:r>
    </w:p>
    <w:p w14:paraId="7C7457E6" w14:textId="77777777" w:rsidR="008173D2" w:rsidRDefault="00A730F0">
      <w:pPr>
        <w:pStyle w:val="Heading3"/>
      </w:pPr>
      <w:r>
        <w:t>5. Use Cases (examples)</w:t>
      </w:r>
    </w:p>
    <w:p w14:paraId="165D166E" w14:textId="77777777" w:rsidR="008173D2" w:rsidRDefault="00A730F0">
      <w:r>
        <w:rPr>
          <w:b/>
        </w:rPr>
        <w:t>UC-01: Process a Sale (Actor: Cashier)</w:t>
      </w:r>
    </w:p>
    <w:p w14:paraId="0C3247D1" w14:textId="77777777" w:rsidR="008173D2" w:rsidRDefault="00A730F0">
      <w:r>
        <w:t>Preconditions: Cashier is logged in; products loaded in catalog.</w:t>
      </w:r>
    </w:p>
    <w:p w14:paraId="7FF9C5D5" w14:textId="77777777" w:rsidR="008173D2" w:rsidRDefault="00A730F0">
      <w:r>
        <w:t>Main flow:</w:t>
      </w:r>
      <w:r>
        <w:br/>
        <w:t>1. Cashier scans product barcode or searches product.</w:t>
      </w:r>
      <w:r>
        <w:br/>
        <w:t>2. System adds item to sale with price and quantity.</w:t>
      </w:r>
      <w:r>
        <w:br/>
        <w:t>3. Cashier applies discounts if any.</w:t>
      </w:r>
      <w:r>
        <w:br/>
        <w:t>4. Cashier selects payment type and records payment.</w:t>
      </w:r>
      <w:r>
        <w:br/>
        <w:t>5. System completes transaction, updates inventory, and prints/sends receipt.</w:t>
      </w:r>
    </w:p>
    <w:p w14:paraId="2C278354" w14:textId="77777777" w:rsidR="008173D2" w:rsidRDefault="00A730F0">
      <w:r>
        <w:t>Postconditions: Sale recorded, inventory decreased, receipt generated.</w:t>
      </w:r>
    </w:p>
    <w:p w14:paraId="02E5E63E" w14:textId="77777777" w:rsidR="008173D2" w:rsidRDefault="00A730F0">
      <w:r>
        <w:rPr>
          <w:b/>
        </w:rPr>
        <w:t>UC-02: Add New Product (Actor: Manager/Admin)</w:t>
      </w:r>
    </w:p>
    <w:p w14:paraId="48BE78E4" w14:textId="77777777" w:rsidR="008173D2" w:rsidRDefault="00A730F0">
      <w:r>
        <w:t>Preconditions: Manager logged in.</w:t>
      </w:r>
    </w:p>
    <w:p w14:paraId="4E30AEA7" w14:textId="77777777" w:rsidR="008173D2" w:rsidRDefault="00A730F0">
      <w:r>
        <w:t>Main flow:</w:t>
      </w:r>
      <w:r>
        <w:br/>
        <w:t>1. Manager opens product creation form.</w:t>
      </w:r>
      <w:r>
        <w:br/>
        <w:t>2. Enters SKU, name, prices, category, supplier, and reorder threshold.</w:t>
      </w:r>
      <w:r>
        <w:br/>
        <w:t>3. Saves product. System validates required fields and creates product record.</w:t>
      </w:r>
    </w:p>
    <w:p w14:paraId="3CA915C2" w14:textId="77777777" w:rsidR="008173D2" w:rsidRDefault="00A730F0">
      <w:r>
        <w:t>Postconditions: Product available in catalog with initial stock (if provided).</w:t>
      </w:r>
    </w:p>
    <w:p w14:paraId="3DB48C31" w14:textId="77777777" w:rsidR="008173D2" w:rsidRDefault="00A730F0">
      <w:r>
        <w:rPr>
          <w:b/>
        </w:rPr>
        <w:t>UC-03: Create Purchase Order (Actor: Manager)</w:t>
      </w:r>
    </w:p>
    <w:p w14:paraId="52731009" w14:textId="77777777" w:rsidR="008173D2" w:rsidRDefault="00A730F0">
      <w:r>
        <w:t>Preconditions: Low-stock alert or manual order request.</w:t>
      </w:r>
    </w:p>
    <w:p w14:paraId="233B1A1D" w14:textId="77777777" w:rsidR="008173D2" w:rsidRDefault="00A730F0">
      <w:r>
        <w:t>Main flow:</w:t>
      </w:r>
      <w:r>
        <w:br/>
        <w:t>1. Manager creates purchase order to supplier.</w:t>
      </w:r>
      <w:r>
        <w:br/>
        <w:t>2. On receipt, manager marks PO as received and inventory is updated.</w:t>
      </w:r>
    </w:p>
    <w:p w14:paraId="2D659324" w14:textId="77777777" w:rsidR="008173D2" w:rsidRDefault="00A730F0">
      <w:r>
        <w:t>Postconditions: Inventory increased, PO closed or partially fulfilled.</w:t>
      </w:r>
    </w:p>
    <w:p w14:paraId="2CCAA64B" w14:textId="77777777" w:rsidR="008173D2" w:rsidRDefault="00A730F0">
      <w:pPr>
        <w:pStyle w:val="Heading3"/>
      </w:pPr>
      <w:r>
        <w:t>6. UI / UX Notes</w:t>
      </w:r>
    </w:p>
    <w:p w14:paraId="755A5965" w14:textId="77777777" w:rsidR="008173D2" w:rsidRDefault="00A730F0">
      <w:r>
        <w:t>- Keep POS screen minimal: large buttons, quick search, support keyboard shortcuts.</w:t>
      </w:r>
      <w:r>
        <w:br/>
        <w:t>- Inventory screens: filters, bulk import/export, low-stock highlights.</w:t>
      </w:r>
      <w:r>
        <w:br/>
        <w:t>- Responsive layout that works on tablets and desktops.</w:t>
      </w:r>
      <w:r>
        <w:br/>
        <w:t>- Provide clear error messages and confirmations for destructive actions.</w:t>
      </w:r>
    </w:p>
    <w:p w14:paraId="262462D7" w14:textId="77777777" w:rsidR="008173D2" w:rsidRDefault="00A730F0">
      <w:pPr>
        <w:pStyle w:val="Heading3"/>
      </w:pPr>
      <w:r>
        <w:t>7. Acceptance Criteria</w:t>
      </w:r>
    </w:p>
    <w:p w14:paraId="5CF0A25A" w14:textId="77777777" w:rsidR="008173D2" w:rsidRDefault="00A730F0">
      <w:r>
        <w:t>- Core POS flow (sell, receipt, inventory update) works end-to-end in demo environment.</w:t>
      </w:r>
      <w:r>
        <w:br/>
        <w:t>- Inventory CRUD operations function as specified.</w:t>
      </w:r>
      <w:r>
        <w:br/>
        <w:t>- Reports generate accurate summaries for a provided test dataset.</w:t>
      </w:r>
      <w:r>
        <w:br/>
      </w:r>
      <w:r>
        <w:lastRenderedPageBreak/>
        <w:t>- Role-based access prevents unauthorized actions.</w:t>
      </w:r>
      <w:r>
        <w:br/>
        <w:t>- Basic security measures (HTTPS, password hashing) implemented for the demo.</w:t>
      </w:r>
    </w:p>
    <w:p w14:paraId="16914524" w14:textId="77777777" w:rsidR="008173D2" w:rsidRDefault="00A730F0">
      <w:pPr>
        <w:pStyle w:val="Heading3"/>
      </w:pPr>
      <w:r>
        <w:t>8. Appendix</w:t>
      </w:r>
    </w:p>
    <w:p w14:paraId="5E1645E0" w14:textId="77777777" w:rsidR="008173D2" w:rsidRDefault="00A730F0">
      <w:r>
        <w:t>Glossary:</w:t>
      </w:r>
    </w:p>
    <w:p w14:paraId="17838D60" w14:textId="77777777" w:rsidR="008173D2" w:rsidRDefault="00A730F0">
      <w:r>
        <w:t>- SKU: Stock Keeping Unit.</w:t>
      </w:r>
      <w:r>
        <w:br/>
        <w:t>- POS: Point of Sale.</w:t>
      </w:r>
      <w:r>
        <w:br/>
        <w:t>- PO: Purchase Order.</w:t>
      </w:r>
      <w:r>
        <w:br/>
        <w:t>- MVP: Minimum Viable Product.</w:t>
      </w:r>
    </w:p>
    <w:p w14:paraId="2CD35E0A" w14:textId="4944A097" w:rsidR="008173D2" w:rsidRDefault="00A730F0">
      <w:r>
        <w:br/>
        <w:t>References:</w:t>
      </w:r>
      <w:r>
        <w:br/>
        <w:t>- Standard SRS templates (IEEE recommended practice simplified).</w:t>
      </w:r>
    </w:p>
    <w:p w14:paraId="68D19094" w14:textId="4AA461CB" w:rsidR="008F782C" w:rsidRDefault="008F782C"/>
    <w:p w14:paraId="1F489565" w14:textId="691FA534" w:rsidR="008F782C" w:rsidRDefault="008F782C">
      <w:r>
        <w:t>1</w:t>
      </w:r>
    </w:p>
    <w:p w14:paraId="7E119B6C" w14:textId="679A9B89" w:rsidR="008F782C" w:rsidRDefault="008F782C">
      <w:r>
        <w:t>2</w:t>
      </w:r>
    </w:p>
    <w:p w14:paraId="314DCF68" w14:textId="42A7646C" w:rsidR="008F782C" w:rsidRDefault="008F782C">
      <w:r>
        <w:t>3</w:t>
      </w:r>
    </w:p>
    <w:p w14:paraId="2AC451FC" w14:textId="72306FF9" w:rsidR="008F782C" w:rsidRDefault="008F782C">
      <w:r>
        <w:t>4</w:t>
      </w:r>
    </w:p>
    <w:p w14:paraId="474486F6" w14:textId="2AFA6D9A" w:rsidR="008F782C" w:rsidRDefault="008F782C">
      <w:r>
        <w:t>5</w:t>
      </w:r>
    </w:p>
    <w:sectPr w:rsidR="008F78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73D2"/>
    <w:rsid w:val="008F782C"/>
    <w:rsid w:val="00A730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25F1B"/>
  <w14:defaultImageDpi w14:val="300"/>
  <w15:docId w15:val="{5EA6C31A-DE7C-472B-AD8D-5F1F8E91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HKS</cp:lastModifiedBy>
  <cp:revision>3</cp:revision>
  <dcterms:created xsi:type="dcterms:W3CDTF">2025-10-08T02:31:00Z</dcterms:created>
  <dcterms:modified xsi:type="dcterms:W3CDTF">2025-10-21T03:11:00Z</dcterms:modified>
  <cp:category/>
</cp:coreProperties>
</file>